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1B315" w14:textId="77777777" w:rsidR="002C6697" w:rsidRDefault="002C6697" w:rsidP="002C6697">
      <w:pPr>
        <w:pStyle w:val="NormalWeb"/>
      </w:pPr>
      <w:r>
        <w:rPr>
          <w:rStyle w:val="Forte"/>
        </w:rPr>
        <w:t>Frequently Asked Questions – Doll X (Part 2)</w:t>
      </w:r>
    </w:p>
    <w:p w14:paraId="006FF35E" w14:textId="77777777" w:rsidR="002C6697" w:rsidRDefault="002C6697" w:rsidP="002C6697">
      <w:pPr>
        <w:pStyle w:val="NormalWeb"/>
        <w:numPr>
          <w:ilvl w:val="0"/>
          <w:numId w:val="11"/>
        </w:numPr>
      </w:pPr>
      <w:r>
        <w:rPr>
          <w:rStyle w:val="Forte"/>
        </w:rPr>
        <w:t>Question:</w:t>
      </w:r>
      <w:r>
        <w:t xml:space="preserve"> Does Doll X have technical support?</w:t>
      </w:r>
      <w:r>
        <w:br/>
      </w:r>
      <w:r>
        <w:rPr>
          <w:rStyle w:val="Forte"/>
        </w:rPr>
        <w:t>Answer:</w:t>
      </w:r>
      <w:r>
        <w:t xml:space="preserve"> We don’t have our own support service, but we recommend authorized service centers.</w:t>
      </w:r>
    </w:p>
    <w:p w14:paraId="61D7FC3E" w14:textId="77777777" w:rsidR="002C6697" w:rsidRDefault="002C6697" w:rsidP="002C6697">
      <w:pPr>
        <w:pStyle w:val="NormalWeb"/>
        <w:numPr>
          <w:ilvl w:val="0"/>
          <w:numId w:val="11"/>
        </w:numPr>
      </w:pPr>
      <w:r>
        <w:rPr>
          <w:rStyle w:val="Forte"/>
        </w:rPr>
        <w:t>Question:</w:t>
      </w:r>
      <w:r>
        <w:t xml:space="preserve"> Can Doll X be shipped with gift wrapping?</w:t>
      </w:r>
      <w:r>
        <w:br/>
      </w:r>
      <w:r>
        <w:rPr>
          <w:rStyle w:val="Forte"/>
        </w:rPr>
        <w:t>Answer:</w:t>
      </w:r>
      <w:r>
        <w:t xml:space="preserve"> Yes, just select that option at checkout.</w:t>
      </w:r>
    </w:p>
    <w:p w14:paraId="35F4BEFA" w14:textId="77777777" w:rsidR="002C6697" w:rsidRDefault="002C6697" w:rsidP="002C6697">
      <w:pPr>
        <w:pStyle w:val="NormalWeb"/>
        <w:numPr>
          <w:ilvl w:val="0"/>
          <w:numId w:val="11"/>
        </w:numPr>
      </w:pPr>
      <w:r>
        <w:rPr>
          <w:rStyle w:val="Forte"/>
        </w:rPr>
        <w:t>Question:</w:t>
      </w:r>
      <w:r>
        <w:t xml:space="preserve"> Can I send it as a gift to another address?</w:t>
      </w:r>
      <w:r>
        <w:br/>
      </w:r>
      <w:r>
        <w:rPr>
          <w:rStyle w:val="Forte"/>
        </w:rPr>
        <w:t>Answer:</w:t>
      </w:r>
      <w:r>
        <w:t xml:space="preserve"> Yes, just fill in the recipient's address.</w:t>
      </w:r>
    </w:p>
    <w:p w14:paraId="094F43B5" w14:textId="77777777" w:rsidR="002C6697" w:rsidRDefault="002C6697" w:rsidP="002C6697">
      <w:pPr>
        <w:pStyle w:val="NormalWeb"/>
        <w:numPr>
          <w:ilvl w:val="0"/>
          <w:numId w:val="11"/>
        </w:numPr>
      </w:pPr>
      <w:r>
        <w:rPr>
          <w:rStyle w:val="Forte"/>
        </w:rPr>
        <w:t>Question:</w:t>
      </w:r>
      <w:r>
        <w:t xml:space="preserve"> What payment methods are accepted?</w:t>
      </w:r>
      <w:r>
        <w:br/>
      </w:r>
      <w:r>
        <w:rPr>
          <w:rStyle w:val="Forte"/>
        </w:rPr>
        <w:t>Answer:</w:t>
      </w:r>
      <w:r>
        <w:t xml:space="preserve"> Credit cards, Pix, bank slip (boleto), and digital wallets.</w:t>
      </w:r>
    </w:p>
    <w:p w14:paraId="40E523C9" w14:textId="77777777" w:rsidR="002C6697" w:rsidRDefault="002C6697" w:rsidP="002C6697">
      <w:pPr>
        <w:pStyle w:val="NormalWeb"/>
        <w:numPr>
          <w:ilvl w:val="0"/>
          <w:numId w:val="11"/>
        </w:numPr>
      </w:pPr>
      <w:r>
        <w:rPr>
          <w:rStyle w:val="Forte"/>
        </w:rPr>
        <w:t>Question:</w:t>
      </w:r>
      <w:r>
        <w:t xml:space="preserve"> Can I use a discount coupon?</w:t>
      </w:r>
      <w:r>
        <w:br/>
      </w:r>
      <w:r>
        <w:rPr>
          <w:rStyle w:val="Forte"/>
        </w:rPr>
        <w:t>Answer:</w:t>
      </w:r>
      <w:r>
        <w:t xml:space="preserve"> Yes, enter the code in the "Discount Coupon" field at checkout.</w:t>
      </w:r>
    </w:p>
    <w:p w14:paraId="319AB63B" w14:textId="77777777" w:rsidR="002C6697" w:rsidRDefault="002C6697" w:rsidP="002C6697">
      <w:pPr>
        <w:pStyle w:val="NormalWeb"/>
        <w:numPr>
          <w:ilvl w:val="0"/>
          <w:numId w:val="11"/>
        </w:numPr>
      </w:pPr>
      <w:r>
        <w:rPr>
          <w:rStyle w:val="Forte"/>
        </w:rPr>
        <w:t>Question:</w:t>
      </w:r>
      <w:r>
        <w:t xml:space="preserve"> What age group is Doll X recommended for?</w:t>
      </w:r>
      <w:r>
        <w:br/>
      </w:r>
      <w:r>
        <w:rPr>
          <w:rStyle w:val="Forte"/>
        </w:rPr>
        <w:t>Answer:</w:t>
      </w:r>
      <w:r>
        <w:t xml:space="preserve"> For children aged 3 and up.</w:t>
      </w:r>
    </w:p>
    <w:p w14:paraId="174DB19B" w14:textId="77777777" w:rsidR="002C6697" w:rsidRDefault="002C6697" w:rsidP="002C6697">
      <w:pPr>
        <w:pStyle w:val="NormalWeb"/>
        <w:numPr>
          <w:ilvl w:val="0"/>
          <w:numId w:val="11"/>
        </w:numPr>
      </w:pPr>
      <w:r>
        <w:rPr>
          <w:rStyle w:val="Forte"/>
        </w:rPr>
        <w:t>Question:</w:t>
      </w:r>
      <w:r>
        <w:t xml:space="preserve"> Does it come with an instruction manual?</w:t>
      </w:r>
      <w:r>
        <w:br/>
      </w:r>
      <w:r>
        <w:rPr>
          <w:rStyle w:val="Forte"/>
        </w:rPr>
        <w:t>Answer:</w:t>
      </w:r>
      <w:r>
        <w:t xml:space="preserve"> Yes, it comes with an explanatory manual with usage guidelines.</w:t>
      </w:r>
    </w:p>
    <w:p w14:paraId="1AA33551" w14:textId="77777777" w:rsidR="002C6697" w:rsidRDefault="002C6697" w:rsidP="002C6697">
      <w:pPr>
        <w:pStyle w:val="NormalWeb"/>
        <w:numPr>
          <w:ilvl w:val="0"/>
          <w:numId w:val="11"/>
        </w:numPr>
      </w:pPr>
      <w:r>
        <w:rPr>
          <w:rStyle w:val="Forte"/>
        </w:rPr>
        <w:t>Question:</w:t>
      </w:r>
      <w:r>
        <w:t xml:space="preserve"> Can Doll X be washed?</w:t>
      </w:r>
      <w:r>
        <w:br/>
      </w:r>
      <w:r>
        <w:rPr>
          <w:rStyle w:val="Forte"/>
        </w:rPr>
        <w:t>Answer:</w:t>
      </w:r>
      <w:r>
        <w:t xml:space="preserve"> No. We recommend cleaning it with a damp cloth and neutral soap.</w:t>
      </w:r>
    </w:p>
    <w:p w14:paraId="02412C23" w14:textId="77777777" w:rsidR="002C6697" w:rsidRDefault="002C6697" w:rsidP="002C6697">
      <w:pPr>
        <w:pStyle w:val="NormalWeb"/>
        <w:numPr>
          <w:ilvl w:val="0"/>
          <w:numId w:val="11"/>
        </w:numPr>
      </w:pPr>
      <w:r>
        <w:rPr>
          <w:rStyle w:val="Forte"/>
        </w:rPr>
        <w:t>Question:</w:t>
      </w:r>
      <w:r>
        <w:t xml:space="preserve"> Does the product earn loyalty program points?</w:t>
      </w:r>
      <w:r>
        <w:br/>
      </w:r>
      <w:r>
        <w:rPr>
          <w:rStyle w:val="Forte"/>
        </w:rPr>
        <w:t>Answer:</w:t>
      </w:r>
      <w:r>
        <w:t xml:space="preserve"> Yes, you earn points with every purchase.</w:t>
      </w:r>
    </w:p>
    <w:p w14:paraId="1946E7AD" w14:textId="77777777" w:rsidR="002C6697" w:rsidRDefault="002C6697" w:rsidP="002C6697">
      <w:pPr>
        <w:pStyle w:val="NormalWeb"/>
        <w:numPr>
          <w:ilvl w:val="0"/>
          <w:numId w:val="11"/>
        </w:numPr>
      </w:pPr>
      <w:r>
        <w:rPr>
          <w:rStyle w:val="Forte"/>
        </w:rPr>
        <w:t>Question:</w:t>
      </w:r>
      <w:r>
        <w:t xml:space="preserve"> Is the product available for in-store pickup?</w:t>
      </w:r>
      <w:r>
        <w:br/>
      </w:r>
      <w:r>
        <w:rPr>
          <w:rStyle w:val="Forte"/>
        </w:rPr>
        <w:t>Answer:</w:t>
      </w:r>
      <w:r>
        <w:t xml:space="preserve"> Yes, select the “Pick up in Store” option during checkout.</w:t>
      </w:r>
    </w:p>
    <w:p w14:paraId="09E3D00E" w14:textId="7E432F35" w:rsidR="00265CD4" w:rsidRDefault="00265CD4"/>
    <w:sectPr w:rsidR="00265C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154FBB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0B18D0"/>
    <w:multiLevelType w:val="multilevel"/>
    <w:tmpl w:val="34FE8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8062438">
    <w:abstractNumId w:val="8"/>
  </w:num>
  <w:num w:numId="2" w16cid:durableId="1780637886">
    <w:abstractNumId w:val="6"/>
  </w:num>
  <w:num w:numId="3" w16cid:durableId="1990480125">
    <w:abstractNumId w:val="5"/>
  </w:num>
  <w:num w:numId="4" w16cid:durableId="939490733">
    <w:abstractNumId w:val="4"/>
  </w:num>
  <w:num w:numId="5" w16cid:durableId="2119835174">
    <w:abstractNumId w:val="7"/>
  </w:num>
  <w:num w:numId="6" w16cid:durableId="1947274870">
    <w:abstractNumId w:val="3"/>
  </w:num>
  <w:num w:numId="7" w16cid:durableId="316692571">
    <w:abstractNumId w:val="2"/>
  </w:num>
  <w:num w:numId="8" w16cid:durableId="1734348687">
    <w:abstractNumId w:val="1"/>
  </w:num>
  <w:num w:numId="9" w16cid:durableId="187569496">
    <w:abstractNumId w:val="0"/>
  </w:num>
  <w:num w:numId="10" w16cid:durableId="1984195556">
    <w:abstractNumId w:val="7"/>
  </w:num>
  <w:num w:numId="11" w16cid:durableId="11841292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5CD4"/>
    <w:rsid w:val="0029639D"/>
    <w:rsid w:val="002C6697"/>
    <w:rsid w:val="00326F90"/>
    <w:rsid w:val="00AA1D8D"/>
    <w:rsid w:val="00B47730"/>
    <w:rsid w:val="00CB0664"/>
    <w:rsid w:val="00F63787"/>
    <w:rsid w:val="00F847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AB8CD4"/>
  <w14:defaultImageDpi w14:val="300"/>
  <w15:docId w15:val="{517BD2E5-9F6E-184D-AACA-B02D6F69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C6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6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Luiz Bueno</cp:lastModifiedBy>
  <cp:revision>3</cp:revision>
  <dcterms:created xsi:type="dcterms:W3CDTF">2013-12-23T23:15:00Z</dcterms:created>
  <dcterms:modified xsi:type="dcterms:W3CDTF">2025-07-06T18:34:00Z</dcterms:modified>
  <cp:category/>
</cp:coreProperties>
</file>