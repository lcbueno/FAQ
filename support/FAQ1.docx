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7FC13" w14:textId="77777777" w:rsidR="00D133F7" w:rsidRDefault="00D133F7" w:rsidP="00D133F7">
      <w:pPr>
        <w:pStyle w:val="NormalWeb"/>
      </w:pPr>
      <w:r>
        <w:rPr>
          <w:rStyle w:val="Forte"/>
        </w:rPr>
        <w:t>Frequently Asked Questions – Doll X</w:t>
      </w:r>
    </w:p>
    <w:p w14:paraId="765E4243" w14:textId="77777777" w:rsidR="00D133F7" w:rsidRDefault="00D133F7" w:rsidP="00D133F7">
      <w:pPr>
        <w:pStyle w:val="NormalWeb"/>
        <w:numPr>
          <w:ilvl w:val="0"/>
          <w:numId w:val="13"/>
        </w:numPr>
      </w:pPr>
      <w:r>
        <w:rPr>
          <w:rStyle w:val="Forte"/>
        </w:rPr>
        <w:t>Question:</w:t>
      </w:r>
      <w:r>
        <w:t xml:space="preserve"> What is Doll X?</w:t>
      </w:r>
      <w:r>
        <w:br/>
      </w:r>
      <w:r>
        <w:rPr>
          <w:rStyle w:val="Forte"/>
        </w:rPr>
        <w:t>Answer:</w:t>
      </w:r>
      <w:r>
        <w:t xml:space="preserve"> Doll X is an interactive and educational toy designed for children over 3 years old.</w:t>
      </w:r>
    </w:p>
    <w:p w14:paraId="1920EA9F" w14:textId="77777777" w:rsidR="00D133F7" w:rsidRDefault="00D133F7" w:rsidP="00D133F7">
      <w:pPr>
        <w:pStyle w:val="NormalWeb"/>
        <w:numPr>
          <w:ilvl w:val="0"/>
          <w:numId w:val="13"/>
        </w:numPr>
      </w:pPr>
      <w:r>
        <w:rPr>
          <w:rStyle w:val="Forte"/>
        </w:rPr>
        <w:t>Question:</w:t>
      </w:r>
      <w:r>
        <w:t xml:space="preserve"> Does Doll X need batteries?</w:t>
      </w:r>
      <w:r>
        <w:br/>
      </w:r>
      <w:r>
        <w:rPr>
          <w:rStyle w:val="Forte"/>
        </w:rPr>
        <w:t>Answer:</w:t>
      </w:r>
      <w:r>
        <w:t xml:space="preserve"> Yes, Doll X runs on 3 AA batteries, which are not included in the package.</w:t>
      </w:r>
    </w:p>
    <w:p w14:paraId="1ED586FE" w14:textId="77777777" w:rsidR="00D133F7" w:rsidRDefault="00D133F7" w:rsidP="00D133F7">
      <w:pPr>
        <w:pStyle w:val="NormalWeb"/>
        <w:numPr>
          <w:ilvl w:val="0"/>
          <w:numId w:val="13"/>
        </w:numPr>
      </w:pPr>
      <w:r>
        <w:rPr>
          <w:rStyle w:val="Forte"/>
        </w:rPr>
        <w:t>Question:</w:t>
      </w:r>
      <w:r>
        <w:t xml:space="preserve"> How many phrases does Doll X say?</w:t>
      </w:r>
      <w:r>
        <w:br/>
      </w:r>
      <w:r>
        <w:rPr>
          <w:rStyle w:val="Forte"/>
        </w:rPr>
        <w:t>Answer:</w:t>
      </w:r>
      <w:r>
        <w:t xml:space="preserve"> It has a repertoire of 20 educational and fun phrases, plus 5 children's songs.</w:t>
      </w:r>
    </w:p>
    <w:p w14:paraId="00A87EB7" w14:textId="77777777" w:rsidR="00D133F7" w:rsidRDefault="00D133F7" w:rsidP="00D133F7">
      <w:pPr>
        <w:pStyle w:val="NormalWeb"/>
        <w:numPr>
          <w:ilvl w:val="0"/>
          <w:numId w:val="13"/>
        </w:numPr>
      </w:pPr>
      <w:r>
        <w:rPr>
          <w:rStyle w:val="Forte"/>
        </w:rPr>
        <w:t>Question:</w:t>
      </w:r>
      <w:r>
        <w:t xml:space="preserve"> Is Doll X safe for children?</w:t>
      </w:r>
      <w:r>
        <w:br/>
      </w:r>
      <w:r>
        <w:rPr>
          <w:rStyle w:val="Forte"/>
        </w:rPr>
        <w:t>Answer:</w:t>
      </w:r>
      <w:r>
        <w:t xml:space="preserve"> Yes, it is certified by INMETRO and made with non-toxic materials.</w:t>
      </w:r>
    </w:p>
    <w:p w14:paraId="5B11EE0C" w14:textId="77777777" w:rsidR="00D133F7" w:rsidRDefault="00D133F7" w:rsidP="00D133F7">
      <w:pPr>
        <w:pStyle w:val="NormalWeb"/>
        <w:numPr>
          <w:ilvl w:val="0"/>
          <w:numId w:val="13"/>
        </w:numPr>
      </w:pPr>
      <w:r>
        <w:rPr>
          <w:rStyle w:val="Forte"/>
        </w:rPr>
        <w:t>Question:</w:t>
      </w:r>
      <w:r>
        <w:t xml:space="preserve"> Where can I buy Doll X?</w:t>
      </w:r>
      <w:r>
        <w:br/>
      </w:r>
      <w:r>
        <w:rPr>
          <w:rStyle w:val="Forte"/>
        </w:rPr>
        <w:t>Answer:</w:t>
      </w:r>
      <w:r>
        <w:t xml:space="preserve"> Doll X is available in physical stores and on the official website.</w:t>
      </w:r>
    </w:p>
    <w:p w14:paraId="59E62BB5" w14:textId="77777777" w:rsidR="00D133F7" w:rsidRDefault="00D133F7" w:rsidP="00D133F7">
      <w:pPr>
        <w:pStyle w:val="NormalWeb"/>
        <w:numPr>
          <w:ilvl w:val="0"/>
          <w:numId w:val="13"/>
        </w:numPr>
      </w:pPr>
      <w:r>
        <w:rPr>
          <w:rStyle w:val="Forte"/>
        </w:rPr>
        <w:t>Question:</w:t>
      </w:r>
      <w:r>
        <w:t xml:space="preserve"> What colors are available for Doll X?</w:t>
      </w:r>
      <w:r>
        <w:br/>
      </w:r>
      <w:r>
        <w:rPr>
          <w:rStyle w:val="Forte"/>
        </w:rPr>
        <w:t>Answer:</w:t>
      </w:r>
      <w:r>
        <w:t xml:space="preserve"> Currently, pink and lilac. New models will be released soon.</w:t>
      </w:r>
    </w:p>
    <w:p w14:paraId="6E27B2E4" w14:textId="77777777" w:rsidR="00D133F7" w:rsidRDefault="00D133F7" w:rsidP="00D133F7">
      <w:pPr>
        <w:pStyle w:val="NormalWeb"/>
        <w:numPr>
          <w:ilvl w:val="0"/>
          <w:numId w:val="13"/>
        </w:numPr>
      </w:pPr>
      <w:r>
        <w:rPr>
          <w:rStyle w:val="Forte"/>
        </w:rPr>
        <w:t>Question:</w:t>
      </w:r>
      <w:r>
        <w:t xml:space="preserve"> What is the delivery time?</w:t>
      </w:r>
      <w:r>
        <w:br/>
      </w:r>
      <w:r>
        <w:rPr>
          <w:rStyle w:val="Forte"/>
        </w:rPr>
        <w:t>Answer:</w:t>
      </w:r>
      <w:r>
        <w:t xml:space="preserve"> Delivery time varies by region. Check the estimated time by entering your ZIP code on the website.</w:t>
      </w:r>
    </w:p>
    <w:p w14:paraId="0406C380" w14:textId="77777777" w:rsidR="00D133F7" w:rsidRDefault="00D133F7" w:rsidP="00D133F7">
      <w:pPr>
        <w:pStyle w:val="NormalWeb"/>
        <w:numPr>
          <w:ilvl w:val="0"/>
          <w:numId w:val="13"/>
        </w:numPr>
      </w:pPr>
      <w:r>
        <w:rPr>
          <w:rStyle w:val="Forte"/>
        </w:rPr>
        <w:t>Question:</w:t>
      </w:r>
      <w:r>
        <w:t xml:space="preserve"> Is the package sealed?</w:t>
      </w:r>
      <w:r>
        <w:br/>
      </w:r>
      <w:r>
        <w:rPr>
          <w:rStyle w:val="Forte"/>
        </w:rPr>
        <w:t>Answer:</w:t>
      </w:r>
      <w:r>
        <w:t xml:space="preserve"> Yes, the packaging is factory-sealed.</w:t>
      </w:r>
    </w:p>
    <w:p w14:paraId="1286C3EB" w14:textId="77777777" w:rsidR="00D133F7" w:rsidRDefault="00D133F7" w:rsidP="00D133F7">
      <w:pPr>
        <w:pStyle w:val="NormalWeb"/>
        <w:numPr>
          <w:ilvl w:val="0"/>
          <w:numId w:val="13"/>
        </w:numPr>
      </w:pPr>
      <w:r>
        <w:rPr>
          <w:rStyle w:val="Forte"/>
        </w:rPr>
        <w:t>Question:</w:t>
      </w:r>
      <w:r>
        <w:t xml:space="preserve"> Does Doll X have a warranty?</w:t>
      </w:r>
      <w:r>
        <w:br/>
      </w:r>
      <w:r>
        <w:rPr>
          <w:rStyle w:val="Forte"/>
        </w:rPr>
        <w:t>Answer:</w:t>
      </w:r>
      <w:r>
        <w:t xml:space="preserve"> Yes, 90 days against manufacturing defects.</w:t>
      </w:r>
    </w:p>
    <w:p w14:paraId="5716CD9C" w14:textId="77777777" w:rsidR="00D133F7" w:rsidRDefault="00D133F7" w:rsidP="00D133F7">
      <w:pPr>
        <w:pStyle w:val="NormalWeb"/>
        <w:numPr>
          <w:ilvl w:val="0"/>
          <w:numId w:val="13"/>
        </w:numPr>
      </w:pPr>
      <w:r>
        <w:rPr>
          <w:rStyle w:val="Forte"/>
        </w:rPr>
        <w:t>Question:</w:t>
      </w:r>
      <w:r>
        <w:t xml:space="preserve"> How do I request an exchange if it is defective?</w:t>
      </w:r>
      <w:r>
        <w:br/>
      </w:r>
      <w:r>
        <w:rPr>
          <w:rStyle w:val="Forte"/>
        </w:rPr>
        <w:t>Answer:</w:t>
      </w:r>
      <w:r>
        <w:t xml:space="preserve"> Contact our Customer Service within 7 days after receiving the product.</w:t>
      </w:r>
    </w:p>
    <w:p w14:paraId="5D2D4E0B" w14:textId="1DCE2B63" w:rsidR="001A13AF" w:rsidRDefault="001A13AF"/>
    <w:sectPr w:rsidR="001A13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A22857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2429E1"/>
    <w:multiLevelType w:val="multilevel"/>
    <w:tmpl w:val="B3CC2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758EA"/>
    <w:multiLevelType w:val="multilevel"/>
    <w:tmpl w:val="8D8CD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227D70"/>
    <w:multiLevelType w:val="multilevel"/>
    <w:tmpl w:val="1728D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631539">
    <w:abstractNumId w:val="8"/>
  </w:num>
  <w:num w:numId="2" w16cid:durableId="113907136">
    <w:abstractNumId w:val="6"/>
  </w:num>
  <w:num w:numId="3" w16cid:durableId="2119175491">
    <w:abstractNumId w:val="5"/>
  </w:num>
  <w:num w:numId="4" w16cid:durableId="857308553">
    <w:abstractNumId w:val="4"/>
  </w:num>
  <w:num w:numId="5" w16cid:durableId="847720878">
    <w:abstractNumId w:val="7"/>
  </w:num>
  <w:num w:numId="6" w16cid:durableId="1368069945">
    <w:abstractNumId w:val="3"/>
  </w:num>
  <w:num w:numId="7" w16cid:durableId="2015574910">
    <w:abstractNumId w:val="2"/>
  </w:num>
  <w:num w:numId="8" w16cid:durableId="2011059752">
    <w:abstractNumId w:val="1"/>
  </w:num>
  <w:num w:numId="9" w16cid:durableId="963006245">
    <w:abstractNumId w:val="0"/>
  </w:num>
  <w:num w:numId="10" w16cid:durableId="600264981">
    <w:abstractNumId w:val="7"/>
  </w:num>
  <w:num w:numId="11" w16cid:durableId="1038891864">
    <w:abstractNumId w:val="9"/>
  </w:num>
  <w:num w:numId="12" w16cid:durableId="11692180">
    <w:abstractNumId w:val="10"/>
  </w:num>
  <w:num w:numId="13" w16cid:durableId="18103225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3AF"/>
    <w:rsid w:val="0029639D"/>
    <w:rsid w:val="00326F90"/>
    <w:rsid w:val="00687A21"/>
    <w:rsid w:val="00AA1D8D"/>
    <w:rsid w:val="00B47730"/>
    <w:rsid w:val="00CB0664"/>
    <w:rsid w:val="00D133F7"/>
    <w:rsid w:val="00F532CA"/>
    <w:rsid w:val="00F637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17580B"/>
  <w14:defaultImageDpi w14:val="300"/>
  <w15:docId w15:val="{517BD2E5-9F6E-184D-AACA-B02D6F69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87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Luiz Bueno</cp:lastModifiedBy>
  <cp:revision>4</cp:revision>
  <dcterms:created xsi:type="dcterms:W3CDTF">2013-12-23T23:15:00Z</dcterms:created>
  <dcterms:modified xsi:type="dcterms:W3CDTF">2025-07-06T18:34:00Z</dcterms:modified>
  <cp:category/>
</cp:coreProperties>
</file>